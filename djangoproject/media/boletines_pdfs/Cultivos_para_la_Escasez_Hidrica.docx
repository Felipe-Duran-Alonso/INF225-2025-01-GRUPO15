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8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62" w:right="144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Cultivos para la Escasez Hídrica </w:t>
      </w:r>
      <w:r>
        <w:br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Fecha: 25 de noviembre de 2024 </w:t>
      </w:r>
      <w:r>
        <w:br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Descripción General: </w:t>
      </w:r>
      <w:r>
        <w:br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La región de Antofagasta enfrenta una notable disminución en la disponibilidad de agua, lo 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que ha impactado gravemente la actividad agrícola. En respuesta a esta crisis, se ha 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conformado un equipo de investigación con el objetivo de identificar cultivos que requieran 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baja cantidad de agua y que puedan adaptarse a las condiciones climáticas y recursos hídricos 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limitados de la zona. El propósito es promover alternativas sostenibles para garantizar la 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seguridad alimentaria y económica de los agricultores locales. </w:t>
      </w:r>
    </w:p>
    <w:p>
      <w:pPr>
        <w:autoSpaceDN w:val="0"/>
        <w:tabs>
          <w:tab w:pos="622" w:val="left"/>
          <w:tab w:pos="1342" w:val="left"/>
          <w:tab w:pos="1702" w:val="left"/>
        </w:tabs>
        <w:autoSpaceDE w:val="0"/>
        <w:widowControl/>
        <w:spacing w:line="257" w:lineRule="auto" w:before="510" w:after="0"/>
        <w:ind w:left="262" w:right="144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Metodología de la Investigación: </w:t>
      </w:r>
      <w:r>
        <w:br/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>1.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Análisis de Condiciones Locales: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Clima: Antofagasta se caracteriza por un clima árido, con temperaturas altas </w:t>
      </w:r>
      <w:r>
        <w:tab/>
      </w:r>
      <w:r>
        <w:tab/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y precipitaciones casi nulas. 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148" w:after="0"/>
        <w:ind w:left="1342" w:right="144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Disponibilidad Hídrica: El agua disponible proviene principalmente de pozos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subterráneos y plantas desalinizadoras, siendo un recurso limitado y costoso.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Características del Suelo: Suelos con alto contenido de sales y textura arenosa,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limitando la retención de agua y nutrientes. </w:t>
      </w:r>
    </w:p>
    <w:p>
      <w:pPr>
        <w:autoSpaceDN w:val="0"/>
        <w:tabs>
          <w:tab w:pos="1342" w:val="left"/>
          <w:tab w:pos="1702" w:val="left"/>
        </w:tabs>
        <w:autoSpaceDE w:val="0"/>
        <w:widowControl/>
        <w:spacing w:line="245" w:lineRule="auto" w:before="148" w:after="0"/>
        <w:ind w:left="622" w:right="4608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2.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Criterios de Selección de Cultivos: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Bajo requerimiento hídrico.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36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Resistencia a suelos salinos.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36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Capacidad de crecer en condiciones de alta radiación solar.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36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Potencial nutricional y económico. </w:t>
      </w:r>
    </w:p>
    <w:p>
      <w:pPr>
        <w:autoSpaceDN w:val="0"/>
        <w:tabs>
          <w:tab w:pos="1342" w:val="left"/>
          <w:tab w:pos="1702" w:val="left"/>
        </w:tabs>
        <w:autoSpaceDE w:val="0"/>
        <w:widowControl/>
        <w:spacing w:line="247" w:lineRule="auto" w:before="136" w:after="0"/>
        <w:ind w:left="622" w:right="144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3.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Identificación de Especies Adaptables: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Se realizó una revisión bibliográfica de cultivos utilizados en regiones áridas a </w:t>
      </w:r>
      <w:r>
        <w:tab/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nivel mundial, combinada con consultas a expertos en agronomía. </w:t>
      </w:r>
    </w:p>
    <w:p>
      <w:pPr>
        <w:autoSpaceDN w:val="0"/>
        <w:tabs>
          <w:tab w:pos="1342" w:val="left"/>
          <w:tab w:pos="1702" w:val="left"/>
        </w:tabs>
        <w:autoSpaceDE w:val="0"/>
        <w:widowControl/>
        <w:spacing w:line="257" w:lineRule="auto" w:before="148" w:after="0"/>
        <w:ind w:left="622" w:right="144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4.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Pruebas de Campo: </w:t>
      </w:r>
      <w:r>
        <w:br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Se establecieron parcelas experimentales en suelos locales para evaluar el </w:t>
      </w:r>
      <w:r>
        <w:tab/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rendimiento de los cultivos seleccionados bajo riego controlado y técnicas de </w:t>
      </w:r>
      <w:r>
        <w:tab/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agricultura sostenible. </w:t>
      </w:r>
    </w:p>
    <w:p>
      <w:pPr>
        <w:autoSpaceDN w:val="0"/>
        <w:tabs>
          <w:tab w:pos="622" w:val="left"/>
          <w:tab w:pos="1342" w:val="left"/>
          <w:tab w:pos="1702" w:val="left"/>
        </w:tabs>
        <w:autoSpaceDE w:val="0"/>
        <w:widowControl/>
        <w:spacing w:line="250" w:lineRule="auto" w:before="510" w:after="0"/>
        <w:ind w:left="262" w:right="2016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Resultados Iniciales: </w:t>
      </w:r>
      <w:r>
        <w:br/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>1.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Quinua (Chenopodium quinoa):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Resistente a la salinidad y capaz de crecer con poca agua. </w:t>
      </w:r>
    </w:p>
    <w:p>
      <w:pPr>
        <w:autoSpaceDN w:val="0"/>
        <w:tabs>
          <w:tab w:pos="1702" w:val="left"/>
        </w:tabs>
        <w:autoSpaceDE w:val="0"/>
        <w:widowControl/>
        <w:spacing w:line="175" w:lineRule="auto" w:before="138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Alto valor nutricional y versatilidad como alimento básico. </w:t>
      </w:r>
    </w:p>
    <w:p>
      <w:pPr>
        <w:autoSpaceDN w:val="0"/>
        <w:tabs>
          <w:tab w:pos="1702" w:val="left"/>
        </w:tabs>
        <w:autoSpaceDE w:val="0"/>
        <w:widowControl/>
        <w:spacing w:line="175" w:lineRule="auto" w:before="138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Rendimiento en parcelas locales: hasta 1,8 toneladas por hectárea. </w:t>
      </w:r>
    </w:p>
    <w:p>
      <w:pPr>
        <w:sectPr>
          <w:pgSz w:w="11906" w:h="16838"/>
          <w:pgMar w:top="1026" w:right="1440" w:bottom="9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8"/>
        <w:ind w:left="0" w:right="0"/>
      </w:pPr>
    </w:p>
    <w:p>
      <w:pPr>
        <w:autoSpaceDN w:val="0"/>
        <w:autoSpaceDE w:val="0"/>
        <w:widowControl/>
        <w:spacing w:line="166" w:lineRule="auto" w:before="0" w:after="0"/>
        <w:ind w:left="62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2.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Cactus Nopal (Opuntia spp.):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50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Excelente resistencia a la sequía, ya que utiliza la humedad ambiental para </w:t>
      </w:r>
    </w:p>
    <w:p>
      <w:pPr>
        <w:autoSpaceDN w:val="0"/>
        <w:autoSpaceDE w:val="0"/>
        <w:widowControl/>
        <w:spacing w:line="166" w:lineRule="auto" w:before="136" w:after="0"/>
        <w:ind w:left="170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crecer.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50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Uso dual: sus frutos son comestibles, y las pencas pueden emplearse como </w:t>
      </w:r>
    </w:p>
    <w:p>
      <w:pPr>
        <w:autoSpaceDN w:val="0"/>
        <w:autoSpaceDE w:val="0"/>
        <w:widowControl/>
        <w:spacing w:line="166" w:lineRule="auto" w:before="136" w:after="0"/>
        <w:ind w:left="170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alimento para ganado. </w:t>
      </w:r>
    </w:p>
    <w:p>
      <w:pPr>
        <w:autoSpaceDN w:val="0"/>
        <w:autoSpaceDE w:val="0"/>
        <w:widowControl/>
        <w:spacing w:line="166" w:lineRule="auto" w:before="150" w:after="0"/>
        <w:ind w:left="62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3.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Moringa (Moringa oleifera):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50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Requiere poca agua y tiene rápido crecimiento.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36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Sus hojas y semillas son altamente nutritivas, con potencial para consumo </w:t>
      </w:r>
    </w:p>
    <w:p>
      <w:pPr>
        <w:autoSpaceDN w:val="0"/>
        <w:autoSpaceDE w:val="0"/>
        <w:widowControl/>
        <w:spacing w:line="166" w:lineRule="auto" w:before="136" w:after="0"/>
        <w:ind w:left="170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humano y comercialización. </w:t>
      </w:r>
    </w:p>
    <w:p>
      <w:pPr>
        <w:autoSpaceDN w:val="0"/>
        <w:autoSpaceDE w:val="0"/>
        <w:widowControl/>
        <w:spacing w:line="168" w:lineRule="auto" w:before="150" w:after="0"/>
        <w:ind w:left="62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4.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Espárragos: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48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Aunque necesitan agua al inicio, son altamente productivos en suelos salinos </w:t>
      </w:r>
    </w:p>
    <w:p>
      <w:pPr>
        <w:autoSpaceDN w:val="0"/>
        <w:autoSpaceDE w:val="0"/>
        <w:widowControl/>
        <w:spacing w:line="168" w:lineRule="auto" w:before="136" w:after="0"/>
        <w:ind w:left="170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una vez establecidos.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48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Se identificó como una opción comercial rentable en la región. </w:t>
      </w:r>
    </w:p>
    <w:p>
      <w:pPr>
        <w:autoSpaceDN w:val="0"/>
        <w:autoSpaceDE w:val="0"/>
        <w:widowControl/>
        <w:spacing w:line="168" w:lineRule="auto" w:before="136" w:after="0"/>
        <w:ind w:left="62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>5.</w:t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Teff (Eragrostis tef):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48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Grano originario de Etiopía, adaptado a condiciones de estrés hídrico. </w:t>
      </w:r>
    </w:p>
    <w:p>
      <w:pPr>
        <w:autoSpaceDN w:val="0"/>
        <w:tabs>
          <w:tab w:pos="1702" w:val="left"/>
        </w:tabs>
        <w:autoSpaceDE w:val="0"/>
        <w:widowControl/>
        <w:spacing w:line="178" w:lineRule="auto" w:before="136" w:after="0"/>
        <w:ind w:left="134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Usado para la elaboración de harinas sin gluten, con creciente demanda en </w:t>
      </w:r>
    </w:p>
    <w:p>
      <w:pPr>
        <w:autoSpaceDN w:val="0"/>
        <w:autoSpaceDE w:val="0"/>
        <w:widowControl/>
        <w:spacing w:line="168" w:lineRule="auto" w:before="136" w:after="0"/>
        <w:ind w:left="170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mercados internacionales. </w:t>
      </w:r>
    </w:p>
    <w:p>
      <w:pPr>
        <w:autoSpaceDN w:val="0"/>
        <w:autoSpaceDE w:val="0"/>
        <w:widowControl/>
        <w:spacing w:line="168" w:lineRule="auto" w:before="508" w:after="0"/>
        <w:ind w:left="26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Técnicas Complementarias: </w:t>
      </w:r>
    </w:p>
    <w:p>
      <w:pPr>
        <w:autoSpaceDN w:val="0"/>
        <w:tabs>
          <w:tab w:pos="982" w:val="left"/>
        </w:tabs>
        <w:autoSpaceDE w:val="0"/>
        <w:widowControl/>
        <w:spacing w:line="194" w:lineRule="auto" w:before="134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Riego por Goteo: Reduce significativamente el desperdicio de agua. </w:t>
      </w:r>
    </w:p>
    <w:p>
      <w:pPr>
        <w:autoSpaceDN w:val="0"/>
        <w:tabs>
          <w:tab w:pos="982" w:val="left"/>
        </w:tabs>
        <w:autoSpaceDE w:val="0"/>
        <w:widowControl/>
        <w:spacing w:line="194" w:lineRule="auto" w:before="116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Mulching: Uso de cobertura vegetal para disminuir la evaporación del suelo. </w:t>
      </w:r>
    </w:p>
    <w:p>
      <w:pPr>
        <w:autoSpaceDN w:val="0"/>
        <w:tabs>
          <w:tab w:pos="982" w:val="left"/>
        </w:tabs>
        <w:autoSpaceDE w:val="0"/>
        <w:widowControl/>
        <w:spacing w:line="194" w:lineRule="auto" w:before="116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Reutilización de Aguas Grises: Aprovechamiento de agua reciclada para riego de </w:t>
      </w:r>
    </w:p>
    <w:p>
      <w:pPr>
        <w:autoSpaceDN w:val="0"/>
        <w:autoSpaceDE w:val="0"/>
        <w:widowControl/>
        <w:spacing w:line="168" w:lineRule="auto" w:before="130" w:after="0"/>
        <w:ind w:left="98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cultivos resistentes. </w:t>
      </w:r>
    </w:p>
    <w:p>
      <w:pPr>
        <w:autoSpaceDN w:val="0"/>
        <w:autoSpaceDE w:val="0"/>
        <w:widowControl/>
        <w:spacing w:line="168" w:lineRule="auto" w:before="508" w:after="0"/>
        <w:ind w:left="26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Conclusión y Proyecciones: </w:t>
      </w:r>
    </w:p>
    <w:p>
      <w:pPr>
        <w:autoSpaceDN w:val="0"/>
        <w:autoSpaceDE w:val="0"/>
        <w:widowControl/>
        <w:spacing w:line="168" w:lineRule="auto" w:before="148" w:after="0"/>
        <w:ind w:left="0" w:right="0" w:firstLine="0"/>
        <w:jc w:val="center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Se ha identificado un conjunto de cultivos con alta adaptabilidad a las condiciones de </w:t>
      </w:r>
    </w:p>
    <w:p>
      <w:pPr>
        <w:autoSpaceDN w:val="0"/>
        <w:autoSpaceDE w:val="0"/>
        <w:widowControl/>
        <w:spacing w:line="168" w:lineRule="auto" w:before="148" w:after="0"/>
        <w:ind w:left="0" w:right="0" w:firstLine="0"/>
        <w:jc w:val="center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Antofagasta, destacando la quinua, el nopal y la moringa por su bajo consumo de agua y </w:t>
      </w:r>
    </w:p>
    <w:p>
      <w:pPr>
        <w:autoSpaceDN w:val="0"/>
        <w:autoSpaceDE w:val="0"/>
        <w:widowControl/>
        <w:spacing w:line="168" w:lineRule="auto" w:before="148" w:after="0"/>
        <w:ind w:left="26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beneficios económicos. Las siguientes acciones incluyen: </w:t>
      </w:r>
    </w:p>
    <w:p>
      <w:pPr>
        <w:autoSpaceDN w:val="0"/>
        <w:tabs>
          <w:tab w:pos="982" w:val="left"/>
        </w:tabs>
        <w:autoSpaceDE w:val="0"/>
        <w:widowControl/>
        <w:spacing w:line="194" w:lineRule="auto" w:before="134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Implementar proyectos piloto en colaboración con agricultores locales. </w:t>
      </w:r>
    </w:p>
    <w:p>
      <w:pPr>
        <w:autoSpaceDN w:val="0"/>
        <w:tabs>
          <w:tab w:pos="982" w:val="left"/>
        </w:tabs>
        <w:autoSpaceDE w:val="0"/>
        <w:widowControl/>
        <w:spacing w:line="192" w:lineRule="auto" w:before="118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Promover la adopción de tecnologías de riego eficiente. </w:t>
      </w:r>
    </w:p>
    <w:p>
      <w:pPr>
        <w:autoSpaceDN w:val="0"/>
        <w:tabs>
          <w:tab w:pos="982" w:val="left"/>
        </w:tabs>
        <w:autoSpaceDE w:val="0"/>
        <w:widowControl/>
        <w:spacing w:line="192" w:lineRule="auto" w:before="118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Diseñar políticas públicas para incentivar el cultivo de estas especies. </w:t>
      </w:r>
    </w:p>
    <w:p>
      <w:pPr>
        <w:autoSpaceDN w:val="0"/>
        <w:autoSpaceDE w:val="0"/>
        <w:widowControl/>
        <w:spacing w:line="166" w:lineRule="auto" w:before="132" w:after="0"/>
        <w:ind w:left="0" w:right="0" w:firstLine="0"/>
        <w:jc w:val="center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Con estas estrategias, se espera mitigar el impacto de la escasez hídrica en la agricultura de la </w:t>
      </w:r>
    </w:p>
    <w:p>
      <w:pPr>
        <w:autoSpaceDN w:val="0"/>
        <w:autoSpaceDE w:val="0"/>
        <w:widowControl/>
        <w:spacing w:line="166" w:lineRule="auto" w:before="150" w:after="0"/>
        <w:ind w:left="0" w:right="0" w:firstLine="0"/>
        <w:jc w:val="center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región, asegurando tanto la sostenibilidad económica como la resiliencia frente al cambio </w:t>
      </w:r>
    </w:p>
    <w:p>
      <w:pPr>
        <w:autoSpaceDN w:val="0"/>
        <w:autoSpaceDE w:val="0"/>
        <w:widowControl/>
        <w:spacing w:line="166" w:lineRule="auto" w:before="150" w:after="0"/>
        <w:ind w:left="262" w:right="0" w:firstLine="0"/>
        <w:jc w:val="left"/>
      </w:pPr>
      <w:r>
        <w:rPr>
          <w:rFonts w:ascii="Yu Mincho" w:hAnsi="Yu Mincho" w:eastAsia="Yu Mincho"/>
          <w:b w:val="0"/>
          <w:i w:val="0"/>
          <w:color w:val="000000"/>
          <w:sz w:val="21"/>
        </w:rPr>
        <w:t xml:space="preserve">climático. </w:t>
      </w:r>
    </w:p>
    <w:sectPr w:rsidR="00FC693F" w:rsidRPr="0006063C" w:rsidSect="00034616">
      <w:pgSz w:w="11906" w:h="16838"/>
      <w:pgMar w:top="1026" w:right="1440" w:bottom="134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